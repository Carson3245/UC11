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Evidências de Versionamento — Atividade 2</w:t>
      </w:r>
    </w:p>
    <w:p>
      <w:r>
        <w:t>Projeto: Casa de Leilões</w:t>
        <w:br/>
      </w:r>
      <w:r>
        <w:rPr>
          <w:b/>
        </w:rPr>
        <w:t>Tecnologia: Java Swing + SQLite</w:t>
      </w:r>
    </w:p>
    <w:p>
      <w:pPr>
        <w:pStyle w:val="Heading2"/>
      </w:pPr>
      <w:r>
        <w:t>Comandos digitados</w:t>
      </w:r>
    </w:p>
    <w:p>
      <w:r>
        <w:t># Comandos de versionamento (exemplo)</w:t>
        <w:br/>
        <w:br/>
        <w:t>git init</w:t>
        <w:br/>
        <w:t>git branch -M main</w:t>
        <w:br/>
        <w:t>git remote add origin https://github.com/&lt;seu-usuario&gt;/&lt;seu-repo&gt;.git</w:t>
        <w:br/>
        <w:br/>
        <w:t>git add -A</w:t>
        <w:br/>
        <w:t>git commit -m "feat: definir cadastroVIEW como tela principal"</w:t>
        <w:br/>
        <w:br/>
        <w:t>git add -A</w:t>
        <w:br/>
        <w:t>git commit -m "feat: salvar produto no banco e mensagens de sucesso/erro"</w:t>
        <w:br/>
        <w:br/>
        <w:t>git add -A</w:t>
        <w:br/>
        <w:t>git commit -m "feat: listagem de produtos com JTable"</w:t>
        <w:br/>
        <w:br/>
        <w:t>git add -A</w:t>
        <w:br/>
        <w:t>git commit -m "chore: adicionar banco SQLite e README"</w:t>
        <w:br/>
        <w:br/>
        <w:t>git push -u origin main</w:t>
      </w:r>
    </w:p>
    <w:p>
      <w:pPr>
        <w:pStyle w:val="Heading2"/>
      </w:pPr>
      <w:r>
        <w:t>Capturas de tela do repositório remoto</w:t>
      </w:r>
    </w:p>
    <w:p>
      <w:r>
        <w:t>Insira abaixo as capturas após o push:</w:t>
      </w:r>
    </w:p>
    <w:p>
      <w:r>
        <w:t xml:space="preserve">Tela inicial do repositório: </w:t>
      </w:r>
    </w:p>
    <w:p>
      <w:r>
        <w:t>[Cole a captura aqui]</w:t>
      </w:r>
    </w:p>
    <w:p>
      <w:r>
        <w:t xml:space="preserve">Tela de ramificações (branches): </w:t>
      </w:r>
    </w:p>
    <w:p>
      <w:r>
        <w:t>[Cole a captura aqui]</w:t>
      </w:r>
    </w:p>
    <w:p>
      <w:r>
        <w:t xml:space="preserve">Tela de commits: </w:t>
      </w:r>
    </w:p>
    <w:p>
      <w:r>
        <w:t>[Cole a captura aqui]</w:t>
      </w:r>
    </w:p>
    <w:p>
      <w:pPr>
        <w:pStyle w:val="Heading2"/>
      </w:pPr>
      <w:r>
        <w:t>Link do repositório remoto</w:t>
      </w:r>
    </w:p>
    <w:p>
      <w:r>
        <w:t>https://github.com/&lt;seu-usuario&gt;/&lt;seu-repo&gt;</w:t>
      </w:r>
    </w:p>
    <w:p>
      <w:pPr>
        <w:pStyle w:val="Heading2"/>
      </w:pPr>
      <w:r>
        <w:t>Observações</w:t>
      </w:r>
    </w:p>
    <w:p>
      <w:r>
        <w:t>- Os commits propostos estão descritos em COMMIT_PLAN.md.</w:t>
      </w:r>
    </w:p>
    <w:p>
      <w:r>
        <w:t>- Lembre de adicionar o driver SQLite em lib/ para execução.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